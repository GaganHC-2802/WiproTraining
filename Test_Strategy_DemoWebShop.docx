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Strategy Document</w:t>
      </w:r>
    </w:p>
    <w:p>
      <w:r>
        <w:t>🔗 Application: https://demowebshop.tricentis.com/</w:t>
      </w:r>
    </w:p>
    <w:p>
      <w:r>
        <w:t>📅 Date: August 5, 2025</w:t>
      </w:r>
    </w:p>
    <w:p>
      <w:r>
        <w:t>👤 QA Team: 8 Members</w:t>
      </w:r>
    </w:p>
    <w:p>
      <w:pPr>
        <w:pStyle w:val="Heading1"/>
      </w:pPr>
      <w:r>
        <w:t>1. 🎯 Objective</w:t>
      </w:r>
    </w:p>
    <w:p>
      <w:r>
        <w:t>To validate the Demo Web Shop for functionality, usability, compatibility, and overall quality using manual testing practices.</w:t>
      </w:r>
    </w:p>
    <w:p>
      <w:pPr>
        <w:pStyle w:val="Heading1"/>
      </w:pPr>
      <w:r>
        <w:t>2. 📦 Scope of Testing</w:t>
      </w:r>
    </w:p>
    <w:p>
      <w:pPr>
        <w:pStyle w:val="ListBullet"/>
      </w:pPr>
      <w:r>
        <w:t>✅ In Scope:</w:t>
      </w:r>
    </w:p>
    <w:p>
      <w:pPr>
        <w:pStyle w:val="ListBullet2"/>
      </w:pPr>
      <w:r>
        <w:t>User Registration/Login</w:t>
      </w:r>
    </w:p>
    <w:p>
      <w:pPr>
        <w:pStyle w:val="ListBullet2"/>
      </w:pPr>
      <w:r>
        <w:t>Product Search &amp; Filtering</w:t>
      </w:r>
    </w:p>
    <w:p>
      <w:pPr>
        <w:pStyle w:val="ListBullet2"/>
      </w:pPr>
      <w:r>
        <w:t>Add to Cart / Wishlist</w:t>
      </w:r>
    </w:p>
    <w:p>
      <w:pPr>
        <w:pStyle w:val="ListBullet2"/>
      </w:pPr>
      <w:r>
        <w:t>Checkout Flow (Mock payment)</w:t>
      </w:r>
    </w:p>
    <w:p>
      <w:pPr>
        <w:pStyle w:val="ListBullet2"/>
      </w:pPr>
      <w:r>
        <w:t>Order History &amp; Profile Update</w:t>
      </w:r>
    </w:p>
    <w:p>
      <w:pPr>
        <w:pStyle w:val="ListBullet2"/>
      </w:pPr>
      <w:r>
        <w:t>UI &amp; Compatibility Testing</w:t>
      </w:r>
    </w:p>
    <w:p>
      <w:pPr>
        <w:pStyle w:val="ListBullet"/>
      </w:pPr>
      <w:r>
        <w:t>❌ Out of Scope:</w:t>
      </w:r>
    </w:p>
    <w:p>
      <w:pPr>
        <w:pStyle w:val="ListBullet2"/>
      </w:pPr>
      <w:r>
        <w:t>Real payment gateway integration</w:t>
      </w:r>
    </w:p>
    <w:p>
      <w:pPr>
        <w:pStyle w:val="ListBullet2"/>
      </w:pPr>
      <w:r>
        <w:t>Backend/database testing</w:t>
      </w:r>
    </w:p>
    <w:p>
      <w:pPr>
        <w:pStyle w:val="ListBullet2"/>
      </w:pPr>
      <w:r>
        <w:t>Mobile App testing (site only)</w:t>
      </w:r>
    </w:p>
    <w:p>
      <w:pPr>
        <w:pStyle w:val="Heading1"/>
      </w:pPr>
      <w:r>
        <w:t>3. 🧪 Test Types</w:t>
      </w:r>
    </w:p>
    <w:p>
      <w:pPr>
        <w:pStyle w:val="ListBullet"/>
      </w:pPr>
      <w:r>
        <w:t>Functional Testing – Core features like cart, login, checkout</w:t>
      </w:r>
    </w:p>
    <w:p>
      <w:pPr>
        <w:pStyle w:val="ListBullet"/>
      </w:pPr>
      <w:r>
        <w:t>Regression Testing – Re-testing after bug fixes</w:t>
      </w:r>
    </w:p>
    <w:p>
      <w:pPr>
        <w:pStyle w:val="ListBullet"/>
      </w:pPr>
      <w:r>
        <w:t>UI/UX Testing – Layout, alignment, element visibility</w:t>
      </w:r>
    </w:p>
    <w:p>
      <w:pPr>
        <w:pStyle w:val="ListBullet"/>
      </w:pPr>
      <w:r>
        <w:t>Compatibility Testing – Across browsers</w:t>
      </w:r>
    </w:p>
    <w:p>
      <w:pPr>
        <w:pStyle w:val="ListBullet"/>
      </w:pPr>
      <w:r>
        <w:t>Smoke Testing – Basic flows after each build</w:t>
      </w:r>
    </w:p>
    <w:p>
      <w:pPr>
        <w:pStyle w:val="Heading1"/>
      </w:pPr>
      <w:r>
        <w:t>4. 🖥️ Test Environment</w:t>
      </w:r>
    </w:p>
    <w:p>
      <w:pPr>
        <w:pStyle w:val="ListBullet"/>
      </w:pPr>
      <w:r>
        <w:t>Operating Systems:</w:t>
      </w:r>
    </w:p>
    <w:p>
      <w:pPr>
        <w:pStyle w:val="ListBullet2"/>
      </w:pPr>
      <w:r>
        <w:t>Windows 10</w:t>
      </w:r>
    </w:p>
    <w:p>
      <w:pPr>
        <w:pStyle w:val="ListBullet2"/>
      </w:pPr>
      <w:r>
        <w:t>Windows 11</w:t>
      </w:r>
    </w:p>
    <w:p>
      <w:pPr>
        <w:pStyle w:val="ListBullet"/>
      </w:pPr>
      <w:r>
        <w:t>Browsers:</w:t>
      </w:r>
    </w:p>
    <w:p>
      <w:pPr>
        <w:pStyle w:val="ListBullet2"/>
      </w:pPr>
      <w:r>
        <w:t>Google Chrome (latest)</w:t>
      </w:r>
    </w:p>
    <w:p>
      <w:pPr>
        <w:pStyle w:val="ListBullet2"/>
      </w:pPr>
      <w:r>
        <w:t>Microsoft Edge (latest)</w:t>
      </w:r>
    </w:p>
    <w:p>
      <w:pPr>
        <w:pStyle w:val="ListBullet"/>
      </w:pPr>
      <w:r>
        <w:t>Test Data:</w:t>
      </w:r>
    </w:p>
    <w:p>
      <w:pPr>
        <w:pStyle w:val="ListBullet2"/>
      </w:pPr>
      <w:r>
        <w:t>Dummy user accounts</w:t>
      </w:r>
    </w:p>
    <w:p>
      <w:pPr>
        <w:pStyle w:val="ListBullet2"/>
      </w:pPr>
      <w:r>
        <w:t>Sample shipping &amp; billing addresses</w:t>
      </w:r>
    </w:p>
    <w:p>
      <w:pPr>
        <w:pStyle w:val="Heading1"/>
      </w:pPr>
      <w:r>
        <w:t>5. 🚦 Entry &amp; Exit Criteria</w:t>
      </w:r>
    </w:p>
    <w:p>
      <w:pPr>
        <w:pStyle w:val="ListBullet"/>
      </w:pPr>
      <w:r>
        <w:t>✅ Entry Criteria:</w:t>
      </w:r>
    </w:p>
    <w:p>
      <w:pPr>
        <w:pStyle w:val="ListBullet2"/>
      </w:pPr>
      <w:r>
        <w:t>Requirements are finalized and shared</w:t>
      </w:r>
    </w:p>
    <w:p>
      <w:pPr>
        <w:pStyle w:val="ListBullet2"/>
      </w:pPr>
      <w:r>
        <w:t>Application is deployed and stable</w:t>
      </w:r>
    </w:p>
    <w:p>
      <w:pPr>
        <w:pStyle w:val="ListBullet2"/>
      </w:pPr>
      <w:r>
        <w:t>Test environment is accessible</w:t>
      </w:r>
    </w:p>
    <w:p>
      <w:pPr>
        <w:pStyle w:val="ListBullet2"/>
      </w:pPr>
      <w:r>
        <w:t>Test cases are prepared in Excel</w:t>
      </w:r>
    </w:p>
    <w:p>
      <w:pPr>
        <w:pStyle w:val="ListBullet"/>
      </w:pPr>
      <w:r>
        <w:t>🛑 Exit Criteria:</w:t>
      </w:r>
    </w:p>
    <w:p>
      <w:pPr>
        <w:pStyle w:val="ListBullet2"/>
      </w:pPr>
      <w:r>
        <w:t>All planned test cases are executed</w:t>
      </w:r>
    </w:p>
    <w:p>
      <w:pPr>
        <w:pStyle w:val="ListBullet2"/>
      </w:pPr>
      <w:r>
        <w:t>Critical &amp; major defects are resolved</w:t>
      </w:r>
    </w:p>
    <w:p>
      <w:pPr>
        <w:pStyle w:val="ListBullet2"/>
      </w:pPr>
      <w:r>
        <w:t>No open high-priority bugs</w:t>
      </w:r>
    </w:p>
    <w:p>
      <w:pPr>
        <w:pStyle w:val="ListBullet2"/>
      </w:pPr>
      <w:r>
        <w:t>Final Test Report is reviewed and approved</w:t>
      </w:r>
    </w:p>
    <w:p>
      <w:pPr>
        <w:pStyle w:val="Heading1"/>
      </w:pPr>
      <w:r>
        <w:t>6. 👨‍💻 Team &amp; Roles</w:t>
      </w:r>
    </w:p>
    <w:p>
      <w:pPr>
        <w:pStyle w:val="ListBullet"/>
      </w:pPr>
      <w:r>
        <w:t>All 8 team members are QA Engineers</w:t>
      </w:r>
    </w:p>
    <w:p>
      <w:pPr>
        <w:pStyle w:val="ListBullet"/>
      </w:pPr>
      <w:r>
        <w:t>Responsibilities include:</w:t>
      </w:r>
    </w:p>
    <w:p>
      <w:pPr>
        <w:pStyle w:val="ListBullet2"/>
      </w:pPr>
      <w:r>
        <w:t>Writing test cases in Excel</w:t>
      </w:r>
    </w:p>
    <w:p>
      <w:pPr>
        <w:pStyle w:val="ListBullet2"/>
      </w:pPr>
      <w:r>
        <w:t>Executing test cases</w:t>
      </w:r>
    </w:p>
    <w:p>
      <w:pPr>
        <w:pStyle w:val="ListBullet2"/>
      </w:pPr>
      <w:r>
        <w:t>Reporting defects</w:t>
      </w:r>
    </w:p>
    <w:p>
      <w:pPr>
        <w:pStyle w:val="ListBullet2"/>
      </w:pPr>
      <w:r>
        <w:t>Participating in daily syncs</w:t>
      </w:r>
    </w:p>
    <w:p>
      <w:pPr>
        <w:pStyle w:val="Heading1"/>
      </w:pPr>
      <w:r>
        <w:t>7. 🧰 Tools Used</w:t>
      </w:r>
    </w:p>
    <w:p>
      <w:pPr>
        <w:pStyle w:val="ListBullet"/>
      </w:pPr>
      <w:r>
        <w:t>Test Case Management: Microsoft Excel</w:t>
      </w:r>
    </w:p>
    <w:p>
      <w:pPr>
        <w:pStyle w:val="ListBullet"/>
      </w:pPr>
      <w:r>
        <w:t>Bug Tracking: Manual log / Excel sheet</w:t>
      </w:r>
    </w:p>
    <w:p>
      <w:pPr>
        <w:pStyle w:val="ListBullet"/>
      </w:pPr>
      <w:r>
        <w:t>Communication: Microsoft Teams / Email</w:t>
      </w:r>
    </w:p>
    <w:p>
      <w:pPr>
        <w:pStyle w:val="Heading1"/>
      </w:pPr>
      <w:r>
        <w:t>8. 📊 Deliverables</w:t>
      </w:r>
    </w:p>
    <w:p>
      <w:pPr>
        <w:pStyle w:val="ListBullet"/>
      </w:pPr>
      <w:r>
        <w:t>Test Strategy Document</w:t>
      </w:r>
    </w:p>
    <w:p>
      <w:pPr>
        <w:pStyle w:val="ListBullet"/>
      </w:pPr>
      <w:r>
        <w:t>Test Case Excel Sheets</w:t>
      </w:r>
    </w:p>
    <w:p>
      <w:pPr>
        <w:pStyle w:val="ListBullet"/>
      </w:pPr>
      <w:r>
        <w:t>Defect Log</w:t>
      </w:r>
    </w:p>
    <w:p>
      <w:pPr>
        <w:pStyle w:val="ListBullet"/>
      </w:pPr>
      <w:r>
        <w:t>Daily Status Updates</w:t>
      </w:r>
    </w:p>
    <w:p>
      <w:pPr>
        <w:pStyle w:val="ListBullet"/>
      </w:pPr>
      <w:r>
        <w:t>Final Test Summary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